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85" w:rsidRDefault="00E774A4">
      <w:pPr>
        <w:pStyle w:val="Heading1"/>
      </w:pPr>
      <w:r>
        <w:t>Mechatronics Lab – Experience Robotics Through Practice</w:t>
      </w:r>
    </w:p>
    <w:p w:rsidR="00682885" w:rsidRDefault="00E774A4">
      <w:r>
        <w:t xml:space="preserve"> Mechanical Engineering, Tel Aviv University</w:t>
      </w:r>
    </w:p>
    <w:p w:rsidR="00682885" w:rsidRDefault="00E774A4">
      <w:pPr>
        <w:pStyle w:val="Heading2"/>
      </w:pPr>
      <w:r>
        <w:t>Why join?</w:t>
      </w:r>
    </w:p>
    <w:p w:rsidR="00682885" w:rsidRDefault="00E774A4" w:rsidP="00E774A4">
      <w:pPr>
        <w:pStyle w:val="ListParagraph"/>
        <w:numPr>
          <w:ilvl w:val="0"/>
          <w:numId w:val="11"/>
        </w:numPr>
      </w:pPr>
      <w:r>
        <w:t>Turn theory into action – wire sensors, program micro‑controllers, and 3‑D‑print custom parts in a single semester.</w:t>
      </w:r>
    </w:p>
    <w:p w:rsidR="00682885" w:rsidRDefault="00E774A4" w:rsidP="00E774A4">
      <w:pPr>
        <w:pStyle w:val="ListParagraph"/>
        <w:numPr>
          <w:ilvl w:val="0"/>
          <w:numId w:val="11"/>
        </w:numPr>
      </w:pPr>
      <w:r>
        <w:t>Own the full product cycle – go from CAD concept to a data‑logging, Wi‑Fi‑enabled robot that competes autonomously.</w:t>
      </w:r>
    </w:p>
    <w:p w:rsidR="00E774A4" w:rsidRDefault="00E774A4" w:rsidP="00E774A4">
      <w:pPr>
        <w:pStyle w:val="ListParagraph"/>
        <w:numPr>
          <w:ilvl w:val="0"/>
          <w:numId w:val="11"/>
        </w:numPr>
      </w:pPr>
      <w:r>
        <w:t>Prepare yourself for the capstone project – acquire practical skills that will elevate your graduation project to new heights.</w:t>
      </w:r>
    </w:p>
    <w:p w:rsidR="00682885" w:rsidRDefault="00E774A4" w:rsidP="00E774A4">
      <w:pPr>
        <w:pStyle w:val="ListParagraph"/>
        <w:numPr>
          <w:ilvl w:val="0"/>
          <w:numId w:val="11"/>
        </w:numPr>
      </w:pPr>
      <w:r>
        <w:t>Stand out in job search – graduate with a portfolio that proves you can blend mechanics, electronics, and embedded code.</w:t>
      </w:r>
    </w:p>
    <w:p w:rsidR="00682885" w:rsidRDefault="00E774A4">
      <w:pPr>
        <w:pStyle w:val="Heading2"/>
      </w:pPr>
      <w:r>
        <w:t>What you'll master</w:t>
      </w:r>
    </w:p>
    <w:p w:rsidR="00E21640" w:rsidRDefault="00E21640" w:rsidP="00E21640">
      <w:pPr>
        <w:pStyle w:val="ListBullet"/>
        <w:numPr>
          <w:ilvl w:val="0"/>
          <w:numId w:val="14"/>
        </w:numPr>
      </w:pPr>
      <w:r>
        <w:rPr>
          <w:b/>
        </w:rPr>
        <w:t xml:space="preserve">Embedded systems basics — </w:t>
      </w:r>
      <w:r>
        <w:t>Blink → sense → control on Arduino Uno &amp; Alvik robot</w:t>
      </w:r>
    </w:p>
    <w:p w:rsidR="00E21640" w:rsidRDefault="00E21640" w:rsidP="00E21640">
      <w:pPr>
        <w:pStyle w:val="ListBullet"/>
        <w:numPr>
          <w:ilvl w:val="0"/>
          <w:numId w:val="14"/>
        </w:numPr>
      </w:pPr>
      <w:r>
        <w:rPr>
          <w:b/>
        </w:rPr>
        <w:t xml:space="preserve">Sensor &amp; actuator integration — </w:t>
      </w:r>
      <w:r>
        <w:t xml:space="preserve">Distance, </w:t>
      </w:r>
      <w:r>
        <w:t>color</w:t>
      </w:r>
      <w:r>
        <w:t>, IMU, motors, servos</w:t>
      </w:r>
    </w:p>
    <w:p w:rsidR="00E21640" w:rsidRDefault="00E21640" w:rsidP="00E21640">
      <w:pPr>
        <w:pStyle w:val="ListBullet"/>
        <w:numPr>
          <w:ilvl w:val="0"/>
          <w:numId w:val="14"/>
        </w:numPr>
      </w:pPr>
      <w:r>
        <w:rPr>
          <w:b/>
        </w:rPr>
        <w:t>Rapid 3</w:t>
      </w:r>
      <w:r>
        <w:rPr>
          <w:b/>
        </w:rPr>
        <w:noBreakHyphen/>
        <w:t xml:space="preserve">D design &amp; printing — </w:t>
      </w:r>
      <w:r>
        <w:t xml:space="preserve">Model in SOLIDWORKS, iterate on </w:t>
      </w:r>
      <w:proofErr w:type="spellStart"/>
      <w:r>
        <w:t>FlashForge</w:t>
      </w:r>
      <w:proofErr w:type="spellEnd"/>
      <w:r>
        <w:t xml:space="preserve"> Adventurer 5 M Pro</w:t>
      </w:r>
    </w:p>
    <w:p w:rsidR="00E21640" w:rsidRDefault="00E21640" w:rsidP="00E21640">
      <w:pPr>
        <w:pStyle w:val="ListBullet"/>
        <w:numPr>
          <w:ilvl w:val="0"/>
          <w:numId w:val="14"/>
        </w:numPr>
      </w:pPr>
      <w:r>
        <w:rPr>
          <w:b/>
        </w:rPr>
        <w:t xml:space="preserve">Clean electrical schematics — </w:t>
      </w:r>
      <w:r>
        <w:t xml:space="preserve">Capture &amp; debug circuits with </w:t>
      </w:r>
      <w:proofErr w:type="spellStart"/>
      <w:r>
        <w:t>KiCad</w:t>
      </w:r>
      <w:proofErr w:type="spellEnd"/>
      <w:r>
        <w:t xml:space="preserve"> / </w:t>
      </w:r>
      <w:proofErr w:type="spellStart"/>
      <w:r>
        <w:t>EasyEDA</w:t>
      </w:r>
      <w:proofErr w:type="spellEnd"/>
    </w:p>
    <w:p w:rsidR="00E21640" w:rsidRDefault="00E21640" w:rsidP="00E21640">
      <w:pPr>
        <w:pStyle w:val="ListBullet"/>
        <w:numPr>
          <w:ilvl w:val="0"/>
          <w:numId w:val="14"/>
        </w:numPr>
      </w:pPr>
      <w:r>
        <w:rPr>
          <w:b/>
        </w:rPr>
        <w:t xml:space="preserve">Wireless networking &amp; logging — </w:t>
      </w:r>
      <w:r>
        <w:t>Stream data over Wi</w:t>
      </w:r>
      <w:r>
        <w:noBreakHyphen/>
        <w:t>Fi, remote</w:t>
      </w:r>
      <w:r>
        <w:noBreakHyphen/>
        <w:t>control in real time</w:t>
      </w:r>
    </w:p>
    <w:p w:rsidR="00E21640" w:rsidRPr="00E21640" w:rsidRDefault="00E21640" w:rsidP="00E21640">
      <w:pPr>
        <w:pStyle w:val="ListBullet"/>
        <w:numPr>
          <w:ilvl w:val="0"/>
          <w:numId w:val="14"/>
        </w:numPr>
      </w:pPr>
      <w:r>
        <w:rPr>
          <w:b/>
        </w:rPr>
        <w:t xml:space="preserve">Autonomous Sumo challenge — </w:t>
      </w:r>
      <w:r>
        <w:t>Build &amp; battle your robot in a 2 m arena finale</w:t>
      </w:r>
    </w:p>
    <w:p w:rsidR="00682885" w:rsidRDefault="00E774A4">
      <w:pPr>
        <w:pStyle w:val="Heading2"/>
      </w:pPr>
      <w:r>
        <w:t>Signature project</w:t>
      </w:r>
    </w:p>
    <w:p w:rsidR="00682885" w:rsidRDefault="00E774A4">
      <w:r>
        <w:t>Design, print, and bolt on a front‑loader attachment that lifts 100 g without tipping the Alvik. Iterate fast in the lab, refine at home, and deploy it in the Sumo showdown.</w:t>
      </w:r>
    </w:p>
    <w:p w:rsidR="00682885" w:rsidRDefault="00E774A4">
      <w:pPr>
        <w:pStyle w:val="Heading2"/>
      </w:pPr>
      <w:r>
        <w:t>Facilities at a glance</w:t>
      </w:r>
    </w:p>
    <w:p w:rsidR="00682885" w:rsidRDefault="00E774A4" w:rsidP="00E21640">
      <w:pPr>
        <w:pStyle w:val="ListParagraph"/>
        <w:numPr>
          <w:ilvl w:val="0"/>
          <w:numId w:val="11"/>
        </w:numPr>
      </w:pPr>
      <w:r>
        <w:t xml:space="preserve">3× </w:t>
      </w:r>
      <w:proofErr w:type="spellStart"/>
      <w:r>
        <w:t>FlashForge</w:t>
      </w:r>
      <w:proofErr w:type="spellEnd"/>
      <w:r>
        <w:t xml:space="preserve"> Adventurer 5 M Pro high‑speed FDM printers</w:t>
      </w:r>
    </w:p>
    <w:p w:rsidR="00682885" w:rsidRDefault="00E774A4" w:rsidP="00E21640">
      <w:pPr>
        <w:pStyle w:val="ListParagraph"/>
        <w:numPr>
          <w:ilvl w:val="0"/>
          <w:numId w:val="11"/>
        </w:numPr>
      </w:pPr>
      <w:r>
        <w:t>Fleet of Arduino Alvik robots with IMU, LiDAR‑like ToF array, wheel encoders</w:t>
      </w:r>
    </w:p>
    <w:p w:rsidR="00682885" w:rsidRDefault="00E774A4" w:rsidP="00E21640">
      <w:pPr>
        <w:pStyle w:val="ListParagraph"/>
        <w:numPr>
          <w:ilvl w:val="0"/>
          <w:numId w:val="11"/>
        </w:numPr>
      </w:pPr>
      <w:r>
        <w:t>Dedicated Wi‑Fi arena for multi‑bot competitions &amp; live telemetry</w:t>
      </w:r>
    </w:p>
    <w:p w:rsidR="00682885" w:rsidRDefault="00E774A4" w:rsidP="00E21640">
      <w:pPr>
        <w:pStyle w:val="ListParagraph"/>
        <w:numPr>
          <w:ilvl w:val="0"/>
          <w:numId w:val="11"/>
        </w:numPr>
      </w:pPr>
      <w:r>
        <w:t xml:space="preserve">Workstations pre‑loaded with SOLIDWORKS, KiCad, VS Code, and </w:t>
      </w:r>
      <w:proofErr w:type="spellStart"/>
      <w:r>
        <w:t>MicroPython</w:t>
      </w:r>
      <w:proofErr w:type="spellEnd"/>
      <w:r>
        <w:t xml:space="preserve"> tools</w:t>
      </w:r>
    </w:p>
    <w:p w:rsidR="00682885" w:rsidRPr="00E21640" w:rsidRDefault="00E774A4">
      <w:pPr>
        <w:rPr>
          <w:b/>
          <w:bCs/>
        </w:rPr>
      </w:pPr>
      <w:r w:rsidRPr="00E21640">
        <w:rPr>
          <w:b/>
          <w:bCs/>
        </w:rPr>
        <w:t>Ready to build the smartest hardware on campus?</w:t>
      </w:r>
    </w:p>
    <w:p w:rsidR="00E21640" w:rsidRDefault="00E774A4" w:rsidP="00E21640">
      <w:r w:rsidRPr="00E21640">
        <w:rPr>
          <w:b/>
          <w:bCs/>
        </w:rPr>
        <w:t xml:space="preserve">Seats are limited </w:t>
      </w:r>
      <w:r w:rsidRPr="00E21640">
        <w:t>– make sure to enroll for the upcoming semester.</w:t>
      </w:r>
    </w:p>
    <w:p w:rsidR="00E21640" w:rsidRDefault="00E21640" w:rsidP="00E21640">
      <w:bookmarkStart w:id="0" w:name="_GoBack"/>
      <w:bookmarkEnd w:id="0"/>
    </w:p>
    <w:p w:rsidR="00E21640" w:rsidRDefault="00E21640" w:rsidP="00E21640">
      <w:r w:rsidRPr="00E21640">
        <w:rPr>
          <w:b/>
          <w:bCs/>
        </w:rPr>
        <w:t>Contact</w:t>
      </w:r>
      <w:r>
        <w:t xml:space="preserve">: </w:t>
      </w:r>
    </w:p>
    <w:p w:rsidR="00E21640" w:rsidRPr="00E21640" w:rsidRDefault="00E21640" w:rsidP="00E21640">
      <w:r>
        <w:t>Lab: 364, Wolfson Mechanical Engineering Building</w:t>
      </w:r>
    </w:p>
    <w:p w:rsidR="00682885" w:rsidRDefault="00E774A4" w:rsidP="00E774A4">
      <w:r w:rsidRPr="00E774A4">
        <w:rPr>
          <w:noProof/>
          <w:lang w:bidi="he-IL"/>
        </w:rPr>
        <w:lastRenderedPageBreak/>
        <w:drawing>
          <wp:inline distT="0" distB="0" distL="0" distR="0" wp14:anchorId="5245C20F" wp14:editId="03806403">
            <wp:extent cx="5486400" cy="344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8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910578"/>
    <w:multiLevelType w:val="hybridMultilevel"/>
    <w:tmpl w:val="FAB0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6478B"/>
    <w:multiLevelType w:val="hybridMultilevel"/>
    <w:tmpl w:val="3F24DC62"/>
    <w:lvl w:ilvl="0" w:tplc="44B2B192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8809E4"/>
    <w:multiLevelType w:val="hybridMultilevel"/>
    <w:tmpl w:val="5280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D3882"/>
    <w:multiLevelType w:val="hybridMultilevel"/>
    <w:tmpl w:val="FF5649C0"/>
    <w:lvl w:ilvl="0" w:tplc="574A3F40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9"/>
  </w:num>
  <w:num w:numId="13">
    <w:abstractNumId w:val="8"/>
    <w:lvlOverride w:ilv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2885"/>
    <w:rsid w:val="00AA1D8D"/>
    <w:rsid w:val="00B47730"/>
    <w:rsid w:val="00CB0664"/>
    <w:rsid w:val="00E21640"/>
    <w:rsid w:val="00E774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5ED29"/>
  <w14:defaultImageDpi w14:val="300"/>
  <w15:docId w15:val="{156C7DF2-390B-4880-ADDA-FA99346E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65A934-F14E-4D55-BA3D-C9C2DA03E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arkadi raf</cp:lastModifiedBy>
  <cp:revision>3</cp:revision>
  <dcterms:created xsi:type="dcterms:W3CDTF">2013-12-23T23:15:00Z</dcterms:created>
  <dcterms:modified xsi:type="dcterms:W3CDTF">2025-07-13T11:04:00Z</dcterms:modified>
  <cp:category/>
</cp:coreProperties>
</file>